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0"/>
        <w:tblpPr w:leftFromText="180" w:rightFromText="180" w:vertAnchor="page" w:horzAnchor="margin" w:tblpXSpec="center" w:tblpY="947"/>
        <w:tblW w:w="10456" w:type="dxa"/>
        <w:tblInd w:w="-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  <w:insideV w:val="single" w:sz="4" w:space="0" w:color="auto"/>
        </w:tblBorders>
        <w:tblCellMar>
          <w:top w:w="40" w:type="dxa"/>
          <w:left w:w="106" w:type="dxa"/>
          <w:right w:w="32" w:type="dxa"/>
        </w:tblCellMar>
        <w:tblLook w:val="04A0"/>
      </w:tblPr>
      <w:tblGrid>
        <w:gridCol w:w="10456"/>
      </w:tblGrid>
      <w:tr w:rsidR="00CC2CD0">
        <w:trPr>
          <w:trHeight w:val="1313"/>
        </w:trPr>
        <w:tc>
          <w:tcPr>
            <w:tcW w:w="10456" w:type="dxa"/>
          </w:tcPr>
          <w:p w:rsidR="00E45FF8" w:rsidRPr="00F83D0D" w:rsidRDefault="00E45FF8" w:rsidP="00E45FF8">
            <w:pPr>
              <w:rPr>
                <w:b/>
              </w:rPr>
            </w:pPr>
            <w:r w:rsidRPr="00F83D0D">
              <w:rPr>
                <w:b/>
              </w:rPr>
              <w:t xml:space="preserve">Sanjay </w:t>
            </w:r>
            <w:proofErr w:type="spellStart"/>
            <w:r w:rsidRPr="00F83D0D">
              <w:rPr>
                <w:b/>
              </w:rPr>
              <w:t>kumar</w:t>
            </w:r>
            <w:proofErr w:type="spellEnd"/>
            <w:r w:rsidRPr="00F83D0D">
              <w:rPr>
                <w:b/>
              </w:rPr>
              <w:t xml:space="preserve"> G</w:t>
            </w:r>
          </w:p>
          <w:p w:rsidR="00CC2CD0" w:rsidRDefault="00906794">
            <w:pPr>
              <w:tabs>
                <w:tab w:val="left" w:pos="6690"/>
              </w:tabs>
              <w:spacing w:after="0" w:line="360" w:lineRule="auto"/>
              <w:ind w:left="0" w:firstLine="0"/>
              <w:jc w:val="both"/>
              <w:rPr>
                <w:b/>
                <w:lang w:val="en-US"/>
              </w:rPr>
            </w:pPr>
            <w:r>
              <w:rPr>
                <w:b/>
              </w:rPr>
              <w:t>Mobile : +91</w:t>
            </w:r>
            <w:r w:rsidR="00E45FF8">
              <w:t xml:space="preserve"> </w:t>
            </w:r>
            <w:r w:rsidR="00E45FF8" w:rsidRPr="00E45FF8">
              <w:rPr>
                <w:b/>
              </w:rPr>
              <w:t>9941463438</w:t>
            </w:r>
          </w:p>
          <w:p w:rsidR="00CC2CD0" w:rsidRDefault="00906794">
            <w:pPr>
              <w:spacing w:after="0" w:line="360" w:lineRule="auto"/>
              <w:jc w:val="both"/>
            </w:pPr>
            <w:r>
              <w:rPr>
                <w:b/>
              </w:rPr>
              <w:t xml:space="preserve">E-Mail : </w:t>
            </w:r>
            <w:r>
              <w:t xml:space="preserve"> </w:t>
            </w:r>
            <w:r>
              <w:rPr>
                <w:color w:val="548DD4" w:themeColor="text2" w:themeTint="99"/>
              </w:rPr>
              <w:t xml:space="preserve"> </w:t>
            </w:r>
            <w:r w:rsidR="00E45FF8">
              <w:t xml:space="preserve"> </w:t>
            </w:r>
            <w:r w:rsidR="00E45FF8" w:rsidRPr="00E45FF8">
              <w:rPr>
                <w:b/>
              </w:rPr>
              <w:t>Sanjayamigo9941@gmail.com</w:t>
            </w:r>
          </w:p>
          <w:p w:rsidR="00CC2CD0" w:rsidRDefault="00CC2CD0">
            <w:pPr>
              <w:spacing w:after="0" w:line="360" w:lineRule="auto"/>
              <w:jc w:val="both"/>
              <w:rPr>
                <w:b/>
              </w:rPr>
            </w:pPr>
          </w:p>
          <w:p w:rsidR="00CC2CD0" w:rsidRDefault="00906794">
            <w:pPr>
              <w:tabs>
                <w:tab w:val="left" w:pos="6690"/>
              </w:tabs>
              <w:spacing w:after="0" w:line="276" w:lineRule="auto"/>
              <w:ind w:left="0" w:firstLine="0"/>
              <w:jc w:val="both"/>
              <w:rPr>
                <w:b/>
                <w:bCs/>
                <w:color w:val="003366"/>
                <w:szCs w:val="24"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CC2CD0" w:rsidRDefault="00CC2CD0">
      <w:pPr>
        <w:spacing w:after="0" w:line="240" w:lineRule="auto"/>
        <w:ind w:left="0" w:firstLine="0"/>
        <w:jc w:val="both"/>
        <w:rPr>
          <w:szCs w:val="24"/>
        </w:rPr>
      </w:pPr>
    </w:p>
    <w:p w:rsidR="00CC2CD0" w:rsidRDefault="00906794" w:rsidP="00DF0196">
      <w:pPr>
        <w:pStyle w:val="Heading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</w:pBdr>
        <w:spacing w:beforeLines="100" w:after="326" w:line="300" w:lineRule="auto"/>
        <w:ind w:left="0" w:rightChars="33" w:right="79" w:firstLine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CAREER OBJECTIVE</w:t>
      </w:r>
    </w:p>
    <w:p w:rsidR="00CC2CD0" w:rsidRDefault="00906794">
      <w:pPr>
        <w:spacing w:after="105" w:line="276" w:lineRule="auto"/>
        <w:ind w:left="0" w:firstLine="0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>
        <w:rPr>
          <w:szCs w:val="24"/>
          <w:lang w:val="en-US" w:eastAsia="zh-CN"/>
        </w:rPr>
        <w:t>I am actively seeking employment that will optimize the use of my skills while providing opportunities for further development. I am determined to contribute to achieving organizational objectives</w:t>
      </w:r>
    </w:p>
    <w:p w:rsidR="00CC2CD0" w:rsidRDefault="00CC2CD0">
      <w:pPr>
        <w:spacing w:after="105" w:line="276" w:lineRule="auto"/>
        <w:ind w:left="0" w:firstLine="0"/>
        <w:jc w:val="both"/>
        <w:rPr>
          <w:szCs w:val="24"/>
          <w:lang w:val="en-US"/>
        </w:rPr>
      </w:pPr>
    </w:p>
    <w:p w:rsidR="00CC2CD0" w:rsidRDefault="00906794">
      <w:pPr>
        <w:pStyle w:val="Heading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</w:pBdr>
        <w:spacing w:after="575" w:line="276" w:lineRule="auto"/>
        <w:ind w:left="-5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ACADEMIC PROFILE </w:t>
      </w:r>
    </w:p>
    <w:tbl>
      <w:tblPr>
        <w:tblStyle w:val="TableGrid"/>
        <w:tblW w:w="0" w:type="auto"/>
        <w:tblLook w:val="04A0"/>
      </w:tblPr>
      <w:tblGrid>
        <w:gridCol w:w="2530"/>
        <w:gridCol w:w="2578"/>
        <w:gridCol w:w="2529"/>
        <w:gridCol w:w="2580"/>
      </w:tblGrid>
      <w:tr w:rsidR="00CC2CD0">
        <w:trPr>
          <w:trHeight w:val="657"/>
        </w:trPr>
        <w:tc>
          <w:tcPr>
            <w:tcW w:w="2530" w:type="dxa"/>
          </w:tcPr>
          <w:p w:rsidR="00CC2CD0" w:rsidRDefault="00906794">
            <w:pPr>
              <w:pStyle w:val="ListParagraph"/>
              <w:spacing w:after="166" w:line="276" w:lineRule="auto"/>
              <w:ind w:left="0" w:firstLine="0"/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Qualification</w:t>
            </w:r>
          </w:p>
        </w:tc>
        <w:tc>
          <w:tcPr>
            <w:tcW w:w="2578" w:type="dxa"/>
          </w:tcPr>
          <w:p w:rsidR="00CC2CD0" w:rsidRDefault="00906794">
            <w:pPr>
              <w:pStyle w:val="ListParagraph"/>
              <w:spacing w:after="166" w:line="276" w:lineRule="auto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INSTITUTION</w:t>
            </w:r>
          </w:p>
        </w:tc>
        <w:tc>
          <w:tcPr>
            <w:tcW w:w="2529" w:type="dxa"/>
          </w:tcPr>
          <w:p w:rsidR="00CC2CD0" w:rsidRDefault="00906794">
            <w:pPr>
              <w:pStyle w:val="ListParagraph"/>
              <w:spacing w:after="166" w:line="276" w:lineRule="auto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YEAR OF PASSING</w:t>
            </w:r>
          </w:p>
        </w:tc>
        <w:tc>
          <w:tcPr>
            <w:tcW w:w="2580" w:type="dxa"/>
          </w:tcPr>
          <w:p w:rsidR="00CC2CD0" w:rsidRDefault="00906794">
            <w:pPr>
              <w:pStyle w:val="ListParagraph"/>
              <w:spacing w:after="166" w:line="276" w:lineRule="auto"/>
              <w:ind w:left="0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PERCENTAGE</w:t>
            </w:r>
          </w:p>
        </w:tc>
      </w:tr>
      <w:tr w:rsidR="00CC2CD0">
        <w:trPr>
          <w:trHeight w:val="679"/>
        </w:trPr>
        <w:tc>
          <w:tcPr>
            <w:tcW w:w="2530" w:type="dxa"/>
          </w:tcPr>
          <w:p w:rsidR="00CC2CD0" w:rsidRDefault="00906794">
            <w:pPr>
              <w:pStyle w:val="ListParagraph"/>
              <w:spacing w:after="166" w:line="276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SSLC</w:t>
            </w:r>
          </w:p>
        </w:tc>
        <w:tc>
          <w:tcPr>
            <w:tcW w:w="2578" w:type="dxa"/>
          </w:tcPr>
          <w:p w:rsidR="00CC2CD0" w:rsidRDefault="00E45FF8">
            <w:pPr>
              <w:pStyle w:val="ListParagraph"/>
              <w:spacing w:after="166" w:line="276" w:lineRule="auto"/>
              <w:ind w:left="0" w:firstLine="0"/>
              <w:jc w:val="center"/>
              <w:rPr>
                <w:szCs w:val="24"/>
              </w:rPr>
            </w:pPr>
            <w:proofErr w:type="spellStart"/>
            <w:r>
              <w:rPr>
                <w:lang w:val="en-US"/>
              </w:rPr>
              <w:t>Sant</w:t>
            </w:r>
            <w:r>
              <w:rPr>
                <w:szCs w:val="24"/>
                <w:lang w:val="en-US" w:eastAsia="zh-CN"/>
              </w:rPr>
              <w:t>home</w:t>
            </w:r>
            <w:proofErr w:type="spellEnd"/>
            <w:r w:rsidR="00906794">
              <w:rPr>
                <w:lang w:val="en-US"/>
              </w:rPr>
              <w:t>.</w:t>
            </w:r>
            <w:r w:rsidR="00906794">
              <w:t xml:space="preserve"> </w:t>
            </w:r>
            <w:r w:rsidR="00906794">
              <w:rPr>
                <w:lang w:val="en-US"/>
              </w:rPr>
              <w:t>H</w:t>
            </w:r>
            <w:r w:rsidR="00906794">
              <w:t>r. Sec</w:t>
            </w:r>
            <w:r w:rsidR="00906794">
              <w:rPr>
                <w:lang w:val="en-US"/>
              </w:rPr>
              <w:t>.</w:t>
            </w:r>
            <w:r w:rsidR="00906794">
              <w:rPr>
                <w:szCs w:val="24"/>
              </w:rPr>
              <w:t xml:space="preserve"> School</w:t>
            </w:r>
          </w:p>
        </w:tc>
        <w:tc>
          <w:tcPr>
            <w:tcW w:w="2529" w:type="dxa"/>
          </w:tcPr>
          <w:p w:rsidR="00CC2CD0" w:rsidRDefault="00906794">
            <w:pPr>
              <w:pStyle w:val="ListParagraph"/>
              <w:spacing w:after="166" w:line="276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2015</w:t>
            </w:r>
          </w:p>
        </w:tc>
        <w:tc>
          <w:tcPr>
            <w:tcW w:w="2580" w:type="dxa"/>
          </w:tcPr>
          <w:p w:rsidR="00CC2CD0" w:rsidRDefault="00E45FF8">
            <w:pPr>
              <w:pStyle w:val="ListParagraph"/>
              <w:spacing w:after="166" w:line="276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76</w:t>
            </w:r>
          </w:p>
        </w:tc>
      </w:tr>
      <w:tr w:rsidR="00CC2CD0">
        <w:trPr>
          <w:trHeight w:val="526"/>
        </w:trPr>
        <w:tc>
          <w:tcPr>
            <w:tcW w:w="2530" w:type="dxa"/>
          </w:tcPr>
          <w:p w:rsidR="00CC2CD0" w:rsidRDefault="00906794">
            <w:pPr>
              <w:pStyle w:val="ListParagraph"/>
              <w:ind w:left="0" w:firstLine="0"/>
              <w:jc w:val="center"/>
            </w:pPr>
            <w:r>
              <w:t>HSC</w:t>
            </w:r>
          </w:p>
        </w:tc>
        <w:tc>
          <w:tcPr>
            <w:tcW w:w="2578" w:type="dxa"/>
          </w:tcPr>
          <w:p w:rsidR="00CC2CD0" w:rsidRDefault="00CC2CD0">
            <w:pPr>
              <w:pStyle w:val="ListParagraph"/>
              <w:spacing w:after="166" w:line="240" w:lineRule="auto"/>
              <w:ind w:left="0" w:firstLine="0"/>
              <w:jc w:val="center"/>
              <w:rPr>
                <w:szCs w:val="24"/>
              </w:rPr>
            </w:pPr>
          </w:p>
          <w:p w:rsidR="00CC2CD0" w:rsidRDefault="00E84DB2" w:rsidP="00E84DB2">
            <w:pPr>
              <w:pStyle w:val="ListParagraph"/>
              <w:spacing w:after="166" w:line="240" w:lineRule="auto"/>
              <w:ind w:left="0" w:firstLine="0"/>
              <w:jc w:val="center"/>
              <w:rPr>
                <w:szCs w:val="24"/>
              </w:rPr>
            </w:pPr>
            <w:proofErr w:type="spellStart"/>
            <w:r>
              <w:rPr>
                <w:lang w:val="en-US"/>
              </w:rPr>
              <w:t>Srimat</w:t>
            </w:r>
            <w:r>
              <w:rPr>
                <w:szCs w:val="24"/>
              </w:rPr>
              <w:t>hiMatr</w:t>
            </w:r>
            <w:proofErr w:type="spellEnd"/>
            <w:r w:rsidR="00906794">
              <w:rPr>
                <w:lang w:val="en-US"/>
              </w:rPr>
              <w:t>.</w:t>
            </w:r>
            <w:r w:rsidR="00906794">
              <w:rPr>
                <w:szCs w:val="24"/>
              </w:rPr>
              <w:t xml:space="preserve"> School</w:t>
            </w:r>
          </w:p>
        </w:tc>
        <w:tc>
          <w:tcPr>
            <w:tcW w:w="2529" w:type="dxa"/>
          </w:tcPr>
          <w:p w:rsidR="00CC2CD0" w:rsidRDefault="00906794">
            <w:pPr>
              <w:pStyle w:val="ListParagraph"/>
              <w:spacing w:after="166"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2017</w:t>
            </w:r>
          </w:p>
        </w:tc>
        <w:tc>
          <w:tcPr>
            <w:tcW w:w="2580" w:type="dxa"/>
          </w:tcPr>
          <w:p w:rsidR="00CC2CD0" w:rsidRDefault="00E84DB2">
            <w:pPr>
              <w:pStyle w:val="ListParagraph"/>
              <w:spacing w:after="166" w:line="24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58</w:t>
            </w:r>
          </w:p>
        </w:tc>
      </w:tr>
      <w:tr w:rsidR="00CC2CD0">
        <w:trPr>
          <w:trHeight w:val="815"/>
        </w:trPr>
        <w:tc>
          <w:tcPr>
            <w:tcW w:w="2530" w:type="dxa"/>
          </w:tcPr>
          <w:p w:rsidR="00CC2CD0" w:rsidRDefault="00906794" w:rsidP="0096334E">
            <w:pPr>
              <w:pStyle w:val="ListParagraph"/>
              <w:spacing w:after="166" w:line="276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B</w:t>
            </w:r>
            <w:r w:rsidR="0096334E">
              <w:rPr>
                <w:szCs w:val="24"/>
              </w:rPr>
              <w:t>SC</w:t>
            </w:r>
          </w:p>
        </w:tc>
        <w:tc>
          <w:tcPr>
            <w:tcW w:w="2578" w:type="dxa"/>
          </w:tcPr>
          <w:p w:rsidR="00CC2CD0" w:rsidRDefault="0096334E">
            <w:pPr>
              <w:pStyle w:val="ListParagraph"/>
              <w:spacing w:after="166" w:line="276" w:lineRule="auto"/>
              <w:ind w:left="0" w:firstLine="0"/>
              <w:jc w:val="center"/>
              <w:rPr>
                <w:szCs w:val="24"/>
                <w:lang w:val="en-US"/>
              </w:rPr>
            </w:pPr>
            <w:proofErr w:type="spellStart"/>
            <w:r>
              <w:rPr>
                <w:color w:val="auto"/>
                <w:szCs w:val="24"/>
                <w:lang w:val="en-US"/>
              </w:rPr>
              <w:t>Kumaran</w:t>
            </w:r>
            <w:proofErr w:type="spellEnd"/>
            <w:r>
              <w:rPr>
                <w:color w:val="auto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Cs w:val="24"/>
                <w:lang w:val="en-US"/>
              </w:rPr>
              <w:t>Meena</w:t>
            </w:r>
            <w:proofErr w:type="spellEnd"/>
            <w:r w:rsidR="00906794">
              <w:rPr>
                <w:color w:val="auto"/>
                <w:szCs w:val="24"/>
                <w:lang w:val="en-US"/>
              </w:rPr>
              <w:t xml:space="preserve"> College</w:t>
            </w:r>
          </w:p>
        </w:tc>
        <w:tc>
          <w:tcPr>
            <w:tcW w:w="2529" w:type="dxa"/>
          </w:tcPr>
          <w:p w:rsidR="00CC2CD0" w:rsidRDefault="00906794">
            <w:pPr>
              <w:pStyle w:val="ListParagraph"/>
              <w:spacing w:after="166" w:line="276" w:lineRule="auto"/>
              <w:ind w:left="0"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2021</w:t>
            </w:r>
          </w:p>
        </w:tc>
        <w:tc>
          <w:tcPr>
            <w:tcW w:w="2580" w:type="dxa"/>
          </w:tcPr>
          <w:p w:rsidR="00CC2CD0" w:rsidRDefault="00906794" w:rsidP="0096334E">
            <w:pPr>
              <w:pStyle w:val="ListParagraph"/>
              <w:spacing w:after="166" w:line="276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  <w:r w:rsidR="0096334E">
              <w:rPr>
                <w:szCs w:val="24"/>
              </w:rPr>
              <w:t>2</w:t>
            </w:r>
          </w:p>
        </w:tc>
      </w:tr>
      <w:tr w:rsidR="00CC2CD0">
        <w:trPr>
          <w:trHeight w:val="666"/>
        </w:trPr>
        <w:tc>
          <w:tcPr>
            <w:tcW w:w="2530" w:type="dxa"/>
          </w:tcPr>
          <w:p w:rsidR="00CC2CD0" w:rsidRDefault="00CC2CD0">
            <w:pPr>
              <w:pStyle w:val="ListParagraph"/>
              <w:spacing w:after="166" w:line="276" w:lineRule="auto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578" w:type="dxa"/>
          </w:tcPr>
          <w:p w:rsidR="00CC2CD0" w:rsidRDefault="00CC2CD0">
            <w:pPr>
              <w:pStyle w:val="ListParagraph"/>
              <w:spacing w:after="166" w:line="276" w:lineRule="auto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529" w:type="dxa"/>
          </w:tcPr>
          <w:p w:rsidR="00CC2CD0" w:rsidRDefault="00CC2CD0">
            <w:pPr>
              <w:pStyle w:val="ListParagraph"/>
              <w:spacing w:after="166" w:line="276" w:lineRule="auto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2580" w:type="dxa"/>
          </w:tcPr>
          <w:p w:rsidR="00CC2CD0" w:rsidRDefault="00CC2CD0">
            <w:pPr>
              <w:pStyle w:val="ListParagraph"/>
              <w:spacing w:after="166" w:line="276" w:lineRule="auto"/>
              <w:ind w:left="0" w:firstLine="0"/>
              <w:jc w:val="center"/>
              <w:rPr>
                <w:szCs w:val="24"/>
                <w:lang w:val="en-US"/>
              </w:rPr>
            </w:pPr>
          </w:p>
        </w:tc>
      </w:tr>
    </w:tbl>
    <w:p w:rsidR="00CC2CD0" w:rsidRDefault="00CC2CD0">
      <w:pPr>
        <w:pStyle w:val="ListParagraph"/>
        <w:spacing w:after="0" w:line="276" w:lineRule="auto"/>
        <w:ind w:left="0" w:firstLine="0"/>
        <w:jc w:val="both"/>
        <w:rPr>
          <w:szCs w:val="24"/>
        </w:rPr>
      </w:pPr>
    </w:p>
    <w:p w:rsidR="00CC2CD0" w:rsidRDefault="00906794" w:rsidP="00DF0196">
      <w:pPr>
        <w:pStyle w:val="Heading1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Lines="100" w:after="326"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WORK EXPERIENCE</w:t>
      </w:r>
    </w:p>
    <w:p w:rsidR="00CC2CD0" w:rsidRDefault="00F410FB">
      <w:pPr>
        <w:pStyle w:val="ListParagraph"/>
        <w:spacing w:after="166" w:line="276" w:lineRule="auto"/>
        <w:ind w:left="0" w:firstLine="0"/>
        <w:jc w:val="both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Web Developer</w:t>
      </w:r>
    </w:p>
    <w:p w:rsidR="00CC2CD0" w:rsidRDefault="00906794">
      <w:pPr>
        <w:pStyle w:val="ListParagraph"/>
        <w:spacing w:after="166" w:line="276" w:lineRule="auto"/>
        <w:ind w:left="0" w:firstLine="0"/>
        <w:jc w:val="both"/>
        <w:rPr>
          <w:b/>
          <w:bCs/>
          <w:szCs w:val="24"/>
          <w:lang w:val="en-US"/>
        </w:rPr>
      </w:pPr>
      <w:proofErr w:type="spellStart"/>
      <w:r>
        <w:rPr>
          <w:szCs w:val="24"/>
          <w:lang w:val="en-US"/>
        </w:rPr>
        <w:t>MSwipe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</w:rPr>
        <w:t>Pvt</w:t>
      </w:r>
      <w:proofErr w:type="spellEnd"/>
      <w:r>
        <w:rPr>
          <w:szCs w:val="24"/>
        </w:rPr>
        <w:t xml:space="preserve"> ltd</w:t>
      </w:r>
      <w:r>
        <w:rPr>
          <w:szCs w:val="24"/>
          <w:lang w:val="en-US"/>
        </w:rPr>
        <w:t xml:space="preserve"> | 202</w:t>
      </w:r>
      <w:r w:rsidR="00F410FB">
        <w:rPr>
          <w:szCs w:val="24"/>
          <w:lang w:val="en-US"/>
        </w:rPr>
        <w:t>1</w:t>
      </w:r>
      <w:r>
        <w:rPr>
          <w:szCs w:val="24"/>
          <w:lang w:val="en-US"/>
        </w:rPr>
        <w:t xml:space="preserve"> - Till Date</w:t>
      </w:r>
    </w:p>
    <w:p w:rsidR="00CC2CD0" w:rsidRDefault="00CC2CD0">
      <w:pPr>
        <w:pStyle w:val="ListParagraph"/>
        <w:spacing w:after="166" w:line="276" w:lineRule="auto"/>
        <w:ind w:left="0" w:firstLine="0"/>
        <w:jc w:val="both"/>
        <w:rPr>
          <w:szCs w:val="24"/>
        </w:rPr>
      </w:pPr>
    </w:p>
    <w:p w:rsidR="00CC2CD0" w:rsidRDefault="001A6721">
      <w:pPr>
        <w:pStyle w:val="ListParagraph"/>
        <w:numPr>
          <w:ilvl w:val="0"/>
          <w:numId w:val="2"/>
        </w:numPr>
        <w:spacing w:after="166" w:line="276" w:lineRule="auto"/>
        <w:jc w:val="both"/>
        <w:rPr>
          <w:sz w:val="22"/>
        </w:rPr>
      </w:pPr>
      <w:bookmarkStart w:id="0" w:name="_GoBack"/>
      <w:bookmarkEnd w:id="0"/>
      <w:r w:rsidRPr="00F00771">
        <w:rPr>
          <w:rFonts w:ascii="Satoshi Fallback" w:hAnsi="Satoshi Fallback"/>
          <w:color w:val="474D6A"/>
          <w:sz w:val="21"/>
          <w:szCs w:val="21"/>
          <w:bdr w:val="none" w:sz="0" w:space="0" w:color="auto" w:frame="1"/>
        </w:rPr>
        <w:t>deliver high quality code to achieve results within the established timeline</w:t>
      </w:r>
    </w:p>
    <w:p w:rsidR="00875D72" w:rsidRPr="00F00771" w:rsidRDefault="00875D72" w:rsidP="00875D7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atoshi Fallback" w:hAnsi="Satoshi Fallback"/>
          <w:color w:val="474D6A"/>
          <w:sz w:val="21"/>
          <w:szCs w:val="21"/>
        </w:rPr>
      </w:pPr>
      <w:r w:rsidRPr="00F00771">
        <w:rPr>
          <w:rFonts w:ascii="Satoshi Fallback" w:hAnsi="Satoshi Fallback"/>
          <w:color w:val="474D6A"/>
          <w:sz w:val="21"/>
          <w:szCs w:val="21"/>
          <w:bdr w:val="none" w:sz="0" w:space="0" w:color="auto" w:frame="1"/>
        </w:rPr>
        <w:t>naturally organized as  balance multiple initiatives and shift priorities with agility</w:t>
      </w:r>
    </w:p>
    <w:p w:rsidR="00875D72" w:rsidRPr="00F00771" w:rsidRDefault="00875D72" w:rsidP="00875D7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atoshi Fallback" w:hAnsi="Satoshi Fallback"/>
          <w:color w:val="474D6A"/>
          <w:sz w:val="21"/>
          <w:szCs w:val="21"/>
        </w:rPr>
      </w:pPr>
      <w:r w:rsidRPr="00F00771">
        <w:rPr>
          <w:rFonts w:ascii="Satoshi Fallback" w:hAnsi="Satoshi Fallback"/>
          <w:color w:val="474D6A"/>
          <w:sz w:val="21"/>
          <w:szCs w:val="21"/>
          <w:bdr w:val="none" w:sz="0" w:space="0" w:color="auto" w:frame="1"/>
        </w:rPr>
        <w:t>daily, striving for perfection, moving r craft forward and mastering development methodologies</w:t>
      </w:r>
    </w:p>
    <w:p w:rsidR="001C2700" w:rsidRPr="00F00771" w:rsidRDefault="001C2700" w:rsidP="001C270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atoshi Fallback" w:hAnsi="Satoshi Fallback"/>
          <w:color w:val="474D6A"/>
          <w:sz w:val="21"/>
          <w:szCs w:val="21"/>
        </w:rPr>
      </w:pPr>
      <w:r w:rsidRPr="00F00771">
        <w:rPr>
          <w:rFonts w:ascii="Satoshi Fallback" w:hAnsi="Satoshi Fallback"/>
          <w:color w:val="474D6A"/>
          <w:sz w:val="21"/>
          <w:szCs w:val="21"/>
          <w:bdr w:val="none" w:sz="0" w:space="0" w:color="auto" w:frame="1"/>
        </w:rPr>
        <w:t>setting ambitious goals, building structured plans, and investing regular time to achieve  goals and increase  skill sets</w:t>
      </w:r>
    </w:p>
    <w:p w:rsidR="001C2700" w:rsidRPr="00F00771" w:rsidRDefault="001C2700" w:rsidP="001C270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atoshi Fallback" w:hAnsi="Satoshi Fallback"/>
          <w:color w:val="474D6A"/>
          <w:sz w:val="21"/>
          <w:szCs w:val="21"/>
        </w:rPr>
      </w:pPr>
      <w:r w:rsidRPr="00F00771">
        <w:rPr>
          <w:rFonts w:ascii="Satoshi Fallback" w:hAnsi="Satoshi Fallback"/>
          <w:color w:val="474D6A"/>
          <w:sz w:val="21"/>
          <w:szCs w:val="21"/>
          <w:bdr w:val="none" w:sz="0" w:space="0" w:color="auto" w:frame="1"/>
        </w:rPr>
        <w:t>with the developers on the team and follow the technologies best practices and team standards</w:t>
      </w:r>
      <w:r w:rsidRPr="00F00771">
        <w:rPr>
          <w:rFonts w:ascii="Satoshi Fallback" w:hAnsi="Satoshi Fallback"/>
          <w:color w:val="474D6A"/>
          <w:sz w:val="21"/>
          <w:szCs w:val="21"/>
        </w:rPr>
        <w:br/>
      </w:r>
    </w:p>
    <w:p w:rsidR="001C2700" w:rsidRPr="00F83D0D" w:rsidRDefault="001C2700" w:rsidP="001C2700">
      <w:pPr>
        <w:rPr>
          <w:b/>
        </w:rPr>
      </w:pPr>
    </w:p>
    <w:p w:rsidR="00CC2CD0" w:rsidRDefault="00CC2CD0">
      <w:pPr>
        <w:pStyle w:val="ListParagraph"/>
        <w:numPr>
          <w:ilvl w:val="0"/>
          <w:numId w:val="2"/>
        </w:numPr>
        <w:spacing w:after="166" w:line="276" w:lineRule="auto"/>
        <w:rPr>
          <w:sz w:val="22"/>
        </w:rPr>
      </w:pPr>
    </w:p>
    <w:p w:rsidR="00CC2CD0" w:rsidRDefault="00CC2CD0">
      <w:pPr>
        <w:pStyle w:val="ListParagraph"/>
        <w:spacing w:after="166" w:line="276" w:lineRule="auto"/>
        <w:ind w:left="0" w:firstLine="0"/>
        <w:jc w:val="both"/>
        <w:rPr>
          <w:b/>
          <w:color w:val="auto"/>
          <w:szCs w:val="24"/>
        </w:rPr>
      </w:pPr>
    </w:p>
    <w:p w:rsidR="00CC2CD0" w:rsidRDefault="00CC2CD0">
      <w:pPr>
        <w:pStyle w:val="ListParagraph"/>
        <w:spacing w:after="166" w:line="276" w:lineRule="auto"/>
        <w:ind w:left="0" w:firstLine="0"/>
        <w:jc w:val="both"/>
        <w:rPr>
          <w:b/>
          <w:color w:val="auto"/>
          <w:szCs w:val="24"/>
        </w:rPr>
      </w:pPr>
    </w:p>
    <w:p w:rsidR="00CC2CD0" w:rsidRDefault="00CC2CD0">
      <w:pPr>
        <w:pStyle w:val="ListParagraph"/>
        <w:spacing w:after="166" w:line="276" w:lineRule="auto"/>
        <w:ind w:firstLine="0"/>
        <w:jc w:val="both"/>
        <w:rPr>
          <w:bCs/>
          <w:color w:val="auto"/>
          <w:sz w:val="20"/>
          <w:szCs w:val="20"/>
          <w:lang w:val="en-US"/>
        </w:rPr>
      </w:pPr>
    </w:p>
    <w:p w:rsidR="00CC2CD0" w:rsidRDefault="00906794">
      <w:pPr>
        <w:pStyle w:val="ListParagraph"/>
        <w:pBdr>
          <w:top w:val="none" w:sz="0" w:space="1" w:color="auto"/>
          <w:left w:val="single" w:sz="4" w:space="4" w:color="auto"/>
          <w:bottom w:val="single" w:sz="4" w:space="1" w:color="auto"/>
          <w:right w:val="none" w:sz="0" w:space="4" w:color="auto"/>
        </w:pBdr>
        <w:spacing w:after="166" w:line="276" w:lineRule="auto"/>
        <w:ind w:left="0" w:firstLine="0"/>
        <w:jc w:val="both"/>
        <w:rPr>
          <w:b/>
          <w:szCs w:val="24"/>
        </w:rPr>
      </w:pPr>
      <w:r>
        <w:rPr>
          <w:b/>
          <w:szCs w:val="24"/>
        </w:rPr>
        <w:t xml:space="preserve"> </w:t>
      </w:r>
    </w:p>
    <w:p w:rsidR="00CC2CD0" w:rsidRDefault="009067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</w:pBdr>
        <w:shd w:val="clear" w:color="auto" w:fill="E5DFEC"/>
        <w:spacing w:after="326" w:line="276" w:lineRule="auto"/>
        <w:ind w:left="-5"/>
        <w:jc w:val="both"/>
        <w:rPr>
          <w:szCs w:val="24"/>
        </w:rPr>
      </w:pPr>
      <w:r>
        <w:rPr>
          <w:rFonts w:eastAsia="Book Antiqua"/>
          <w:b/>
          <w:szCs w:val="24"/>
        </w:rPr>
        <w:lastRenderedPageBreak/>
        <w:t xml:space="preserve">AREA OF INTEREST </w:t>
      </w:r>
    </w:p>
    <w:p w:rsidR="001C2700" w:rsidRPr="00137C86" w:rsidRDefault="001C2700" w:rsidP="001C2700">
      <w:pPr>
        <w:numPr>
          <w:ilvl w:val="0"/>
          <w:numId w:val="8"/>
        </w:numPr>
        <w:shd w:val="clear" w:color="auto" w:fill="FFFFFF"/>
        <w:spacing w:after="0" w:line="240" w:lineRule="auto"/>
        <w:ind w:left="240"/>
        <w:textAlignment w:val="baseline"/>
        <w:rPr>
          <w:rFonts w:ascii="Satoshi Fallback" w:hAnsi="Satoshi Fallback"/>
          <w:b/>
          <w:color w:val="474D6A"/>
          <w:sz w:val="21"/>
          <w:szCs w:val="21"/>
        </w:rPr>
      </w:pPr>
      <w:r w:rsidRPr="00137C86">
        <w:rPr>
          <w:rFonts w:ascii="Satoshi Fallback" w:hAnsi="Satoshi Fallback"/>
          <w:b/>
          <w:color w:val="474D6A"/>
          <w:sz w:val="21"/>
          <w:szCs w:val="21"/>
          <w:bdr w:val="none" w:sz="0" w:space="0" w:color="auto" w:frame="1"/>
        </w:rPr>
        <w:t>Writing from scratch code - HTML, CSS, JavaScript, and Java - to bring designs to life as interactive, beautiful, and bug-free features for customers to enjoy</w:t>
      </w:r>
    </w:p>
    <w:p w:rsidR="00CC2CD0" w:rsidRDefault="00906794" w:rsidP="00DF019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</w:pBdr>
        <w:shd w:val="clear" w:color="auto" w:fill="E5DFEC"/>
        <w:spacing w:beforeLines="100" w:after="326" w:line="276" w:lineRule="auto"/>
        <w:ind w:left="0" w:firstLine="0"/>
        <w:jc w:val="both"/>
        <w:rPr>
          <w:szCs w:val="24"/>
        </w:rPr>
      </w:pPr>
      <w:r>
        <w:rPr>
          <w:rFonts w:eastAsia="Book Antiqua"/>
          <w:b/>
          <w:szCs w:val="24"/>
          <w:lang w:val="en-US"/>
        </w:rPr>
        <w:t xml:space="preserve">SOFTWARE </w:t>
      </w:r>
      <w:r>
        <w:rPr>
          <w:rFonts w:eastAsia="Book Antiqua"/>
          <w:b/>
          <w:szCs w:val="24"/>
        </w:rPr>
        <w:t xml:space="preserve">PROFICIENCY </w:t>
      </w:r>
    </w:p>
    <w:p w:rsidR="000622DA" w:rsidRPr="009E545E" w:rsidRDefault="00906794" w:rsidP="000622DA">
      <w:r w:rsidRPr="000622DA">
        <w:rPr>
          <w:szCs w:val="24"/>
        </w:rPr>
        <w:t>M</w:t>
      </w:r>
      <w:r w:rsidRPr="000622DA">
        <w:rPr>
          <w:szCs w:val="24"/>
          <w:lang w:val="en-US"/>
        </w:rPr>
        <w:t xml:space="preserve">s Office, </w:t>
      </w:r>
      <w:r w:rsidR="000622DA" w:rsidRPr="009E545E">
        <w:t>Software development</w:t>
      </w:r>
      <w:r w:rsidR="000622DA" w:rsidRPr="009E545E">
        <w:rPr>
          <w:rFonts w:ascii="Satoshi Fallback" w:hAnsi="Satoshi Fallback"/>
          <w:color w:val="474D6A"/>
          <w:sz w:val="21"/>
          <w:szCs w:val="21"/>
          <w:bdr w:val="none" w:sz="0" w:space="0" w:color="auto" w:frame="1"/>
        </w:rPr>
        <w:t xml:space="preserve"> </w:t>
      </w:r>
      <w:r w:rsidR="000622DA" w:rsidRPr="00F00771">
        <w:rPr>
          <w:rFonts w:ascii="Satoshi Fallback" w:hAnsi="Satoshi Fallback"/>
          <w:color w:val="474D6A"/>
          <w:sz w:val="21"/>
          <w:szCs w:val="21"/>
          <w:bdr w:val="none" w:sz="0" w:space="0" w:color="auto" w:frame="1"/>
        </w:rPr>
        <w:t>methodologies</w:t>
      </w:r>
      <w:r w:rsidR="000622DA">
        <w:rPr>
          <w:rFonts w:ascii="Satoshi Fallback" w:hAnsi="Satoshi Fallback"/>
          <w:color w:val="474D6A"/>
          <w:sz w:val="21"/>
          <w:szCs w:val="21"/>
          <w:bdr w:val="none" w:sz="0" w:space="0" w:color="auto" w:frame="1"/>
        </w:rPr>
        <w:t xml:space="preserve">, web development, </w:t>
      </w:r>
      <w:r w:rsidR="000622DA" w:rsidRPr="00F00771">
        <w:rPr>
          <w:rFonts w:ascii="Satoshi Fallback" w:hAnsi="Satoshi Fallback"/>
          <w:color w:val="474D6A"/>
          <w:sz w:val="21"/>
          <w:szCs w:val="21"/>
          <w:bdr w:val="none" w:sz="0" w:space="0" w:color="auto" w:frame="1"/>
        </w:rPr>
        <w:t>h</w:t>
      </w:r>
      <w:r w:rsidR="000622DA">
        <w:rPr>
          <w:rFonts w:ascii="Satoshi Fallback" w:hAnsi="Satoshi Fallback"/>
          <w:color w:val="474D6A"/>
          <w:sz w:val="21"/>
          <w:szCs w:val="21"/>
          <w:bdr w:val="none" w:sz="0" w:space="0" w:color="auto" w:frame="1"/>
        </w:rPr>
        <w:t>tml, Adobe</w:t>
      </w:r>
    </w:p>
    <w:p w:rsidR="00CC2CD0" w:rsidRPr="000622DA" w:rsidRDefault="00CC2CD0" w:rsidP="000622DA">
      <w:pPr>
        <w:numPr>
          <w:ilvl w:val="0"/>
          <w:numId w:val="4"/>
        </w:numPr>
        <w:spacing w:after="0" w:line="276" w:lineRule="auto"/>
        <w:ind w:left="0" w:firstLine="0"/>
        <w:jc w:val="both"/>
        <w:rPr>
          <w:szCs w:val="24"/>
          <w:lang w:val="en-US"/>
        </w:rPr>
      </w:pPr>
    </w:p>
    <w:p w:rsidR="00CC2CD0" w:rsidRDefault="00906794">
      <w:pPr>
        <w:pStyle w:val="Heading1"/>
        <w:pBdr>
          <w:top w:val="single" w:sz="4" w:space="0" w:color="000000"/>
          <w:left w:val="single" w:sz="4" w:space="0" w:color="000000"/>
          <w:right w:val="single" w:sz="4" w:space="0" w:color="000000"/>
        </w:pBdr>
        <w:ind w:left="0" w:firstLineChars="94" w:firstLine="226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PERSONAL SKILL</w:t>
      </w:r>
    </w:p>
    <w:p w:rsidR="00CC2CD0" w:rsidRDefault="000622DA">
      <w:pPr>
        <w:numPr>
          <w:ilvl w:val="0"/>
          <w:numId w:val="5"/>
        </w:numPr>
        <w:tabs>
          <w:tab w:val="clear" w:pos="420"/>
        </w:tabs>
        <w:spacing w:after="0" w:line="276" w:lineRule="auto"/>
        <w:rPr>
          <w:szCs w:val="24"/>
          <w:lang w:val="en-US"/>
        </w:rPr>
      </w:pPr>
      <w:r>
        <w:rPr>
          <w:szCs w:val="24"/>
          <w:lang w:val="en-US"/>
        </w:rPr>
        <w:t>Full stack web developer Java script</w:t>
      </w:r>
    </w:p>
    <w:p w:rsidR="00CC2CD0" w:rsidRDefault="00CC2CD0">
      <w:pPr>
        <w:spacing w:after="0" w:line="276" w:lineRule="auto"/>
        <w:ind w:left="0" w:firstLine="0"/>
        <w:jc w:val="both"/>
        <w:rPr>
          <w:szCs w:val="24"/>
          <w:lang w:val="en-US"/>
        </w:rPr>
      </w:pPr>
    </w:p>
    <w:p w:rsidR="00CC2CD0" w:rsidRDefault="00906794">
      <w:pPr>
        <w:pStyle w:val="Heading1"/>
        <w:pBdr>
          <w:top w:val="single" w:sz="4" w:space="0" w:color="000000"/>
          <w:left w:val="single" w:sz="4" w:space="0" w:color="000000"/>
          <w:right w:val="single" w:sz="4" w:space="0" w:color="000000"/>
        </w:pBdr>
        <w:ind w:left="0" w:firstLineChars="50" w:firstLine="1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</w:t>
      </w:r>
      <w:r>
        <w:rPr>
          <w:rFonts w:ascii="Times New Roman" w:hAnsi="Times New Roman" w:cs="Times New Roman"/>
          <w:b/>
          <w:bCs/>
        </w:rPr>
        <w:t>ERSONAL DETAILS</w:t>
      </w:r>
    </w:p>
    <w:p w:rsidR="00CC2CD0" w:rsidRDefault="00906794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Date of Birth</w:t>
      </w:r>
      <w:r>
        <w:tab/>
      </w:r>
      <w:r>
        <w:tab/>
      </w:r>
      <w:r>
        <w:tab/>
      </w:r>
      <w:r>
        <w:tab/>
        <w:t>: 2</w:t>
      </w:r>
      <w:r w:rsidR="000622DA">
        <w:t>9</w:t>
      </w:r>
      <w:r>
        <w:t>-0</w:t>
      </w:r>
      <w:r w:rsidR="000622DA">
        <w:t>5</w:t>
      </w:r>
      <w:r>
        <w:t>-199</w:t>
      </w:r>
      <w:r w:rsidR="000622DA">
        <w:t>8</w:t>
      </w:r>
    </w:p>
    <w:p w:rsidR="00CC2CD0" w:rsidRDefault="00906794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Nationality                                          : Indian</w:t>
      </w:r>
    </w:p>
    <w:p w:rsidR="00CC2CD0" w:rsidRDefault="00906794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Languages Known</w:t>
      </w:r>
      <w:r>
        <w:tab/>
      </w:r>
      <w:r>
        <w:tab/>
      </w:r>
      <w:r>
        <w:tab/>
        <w:t xml:space="preserve">: </w:t>
      </w:r>
      <w:r>
        <w:rPr>
          <w:lang w:val="en-US"/>
        </w:rPr>
        <w:t>Tamil</w:t>
      </w:r>
      <w:r>
        <w:t xml:space="preserve">, </w:t>
      </w:r>
      <w:r>
        <w:rPr>
          <w:lang w:val="en-US"/>
        </w:rPr>
        <w:t>English</w:t>
      </w:r>
    </w:p>
    <w:p w:rsidR="00CC2CD0" w:rsidRDefault="00906794">
      <w:pPr>
        <w:pStyle w:val="ListParagraph"/>
        <w:numPr>
          <w:ilvl w:val="0"/>
          <w:numId w:val="6"/>
        </w:numPr>
        <w:spacing w:after="200" w:line="276" w:lineRule="auto"/>
        <w:jc w:val="both"/>
      </w:pPr>
      <w:r>
        <w:t>Blood Group                                       : B</w:t>
      </w:r>
      <w:r>
        <w:rPr>
          <w:lang w:val="en-US"/>
        </w:rPr>
        <w:t xml:space="preserve">+ </w:t>
      </w:r>
      <w:proofErr w:type="spellStart"/>
      <w:r>
        <w:t>ve</w:t>
      </w:r>
      <w:proofErr w:type="spellEnd"/>
    </w:p>
    <w:p w:rsidR="00CC2CD0" w:rsidRDefault="00906794">
      <w:pPr>
        <w:pStyle w:val="ListParagraph"/>
        <w:numPr>
          <w:ilvl w:val="0"/>
          <w:numId w:val="6"/>
        </w:numPr>
        <w:spacing w:after="200" w:line="276" w:lineRule="auto"/>
        <w:jc w:val="both"/>
      </w:pPr>
      <w:proofErr w:type="spellStart"/>
      <w:r>
        <w:rPr>
          <w:lang w:val="en-US"/>
        </w:rPr>
        <w:t>Adress</w:t>
      </w:r>
      <w:proofErr w:type="spellEnd"/>
      <w:r>
        <w:rPr>
          <w:lang w:val="en-US"/>
        </w:rPr>
        <w:t xml:space="preserve">                                                 : </w:t>
      </w:r>
    </w:p>
    <w:p w:rsidR="00CC2CD0" w:rsidRDefault="00906794">
      <w:pPr>
        <w:pStyle w:val="ListParagraph"/>
        <w:spacing w:after="200" w:line="276" w:lineRule="auto"/>
        <w:ind w:left="2520" w:firstLine="0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Chennai    </w:t>
      </w:r>
    </w:p>
    <w:p w:rsidR="00CC2CD0" w:rsidRDefault="00906794">
      <w:pPr>
        <w:pStyle w:val="ListParagraph"/>
        <w:spacing w:after="200" w:line="276" w:lineRule="auto"/>
        <w:ind w:left="2520" w:firstLine="0"/>
        <w:jc w:val="both"/>
      </w:pPr>
      <w:r>
        <w:rPr>
          <w:lang w:val="en-US"/>
        </w:rPr>
        <w:t xml:space="preserve">                                                </w:t>
      </w:r>
      <w:r>
        <w:t xml:space="preserve">                                                              </w:t>
      </w:r>
    </w:p>
    <w:p w:rsidR="00CC2CD0" w:rsidRDefault="00906794">
      <w:pPr>
        <w:pStyle w:val="ListParagraph"/>
        <w:spacing w:after="200" w:line="276" w:lineRule="auto"/>
        <w:ind w:left="2880" w:firstLine="0"/>
        <w:rPr>
          <w:b/>
          <w:szCs w:val="24"/>
        </w:rPr>
      </w:pPr>
      <w:r>
        <w:rPr>
          <w:b/>
          <w:szCs w:val="24"/>
        </w:rPr>
        <w:t>ACKNOWLEDGEMENT</w:t>
      </w:r>
    </w:p>
    <w:p w:rsidR="00CC2CD0" w:rsidRDefault="00906794">
      <w:pPr>
        <w:spacing w:after="224" w:line="276" w:lineRule="auto"/>
        <w:ind w:firstLine="710"/>
        <w:jc w:val="both"/>
        <w:rPr>
          <w:szCs w:val="24"/>
        </w:rPr>
      </w:pPr>
      <w:r>
        <w:rPr>
          <w:szCs w:val="24"/>
        </w:rPr>
        <w:t xml:space="preserve">I hereby declare that all the statements furnished above are true to the best of my knowledge and conscience. </w:t>
      </w:r>
    </w:p>
    <w:p w:rsidR="00CC2CD0" w:rsidRDefault="00CC2CD0">
      <w:pPr>
        <w:spacing w:after="224" w:line="276" w:lineRule="auto"/>
        <w:ind w:firstLine="710"/>
        <w:jc w:val="both"/>
        <w:rPr>
          <w:szCs w:val="24"/>
          <w:lang w:val="en-US"/>
        </w:rPr>
      </w:pPr>
    </w:p>
    <w:p w:rsidR="00CC2CD0" w:rsidRDefault="00906794">
      <w:pPr>
        <w:spacing w:after="196" w:line="276" w:lineRule="auto"/>
        <w:ind w:left="0" w:firstLine="0"/>
        <w:jc w:val="both"/>
        <w:rPr>
          <w:szCs w:val="24"/>
        </w:rPr>
      </w:pPr>
      <w:proofErr w:type="gramStart"/>
      <w:r>
        <w:rPr>
          <w:szCs w:val="24"/>
        </w:rPr>
        <w:t>PLACE</w:t>
      </w:r>
      <w:r>
        <w:rPr>
          <w:szCs w:val="24"/>
          <w:lang w:val="en-US"/>
        </w:rPr>
        <w:t xml:space="preserve"> :</w:t>
      </w:r>
      <w:proofErr w:type="gramEnd"/>
      <w:r>
        <w:rPr>
          <w:szCs w:val="24"/>
          <w:lang w:val="en-US"/>
        </w:rPr>
        <w:t xml:space="preserve"> Chennai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                                                      Signature</w:t>
      </w:r>
    </w:p>
    <w:p w:rsidR="00CC2CD0" w:rsidRDefault="000622DA">
      <w:pPr>
        <w:spacing w:after="196" w:line="276" w:lineRule="auto"/>
        <w:ind w:left="0" w:firstLine="0"/>
        <w:jc w:val="both"/>
        <w:rPr>
          <w:szCs w:val="24"/>
        </w:rPr>
      </w:pPr>
      <w:r>
        <w:rPr>
          <w:szCs w:val="24"/>
          <w:lang w:val="en-US"/>
        </w:rPr>
        <w:t xml:space="preserve">                                                                                                                                         Sanjay Kumar.</w:t>
      </w:r>
      <w:r w:rsidRPr="000622DA">
        <w:rPr>
          <w:szCs w:val="24"/>
        </w:rPr>
        <w:t xml:space="preserve"> </w:t>
      </w:r>
      <w:r>
        <w:rPr>
          <w:szCs w:val="24"/>
        </w:rPr>
        <w:t>g</w:t>
      </w:r>
    </w:p>
    <w:p w:rsidR="00CC2CD0" w:rsidRDefault="00906794">
      <w:pPr>
        <w:spacing w:after="196" w:line="276" w:lineRule="auto"/>
        <w:ind w:left="0" w:firstLine="0"/>
        <w:jc w:val="both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</w:t>
      </w:r>
      <w:r>
        <w:rPr>
          <w:szCs w:val="24"/>
        </w:rPr>
        <w:tab/>
      </w:r>
      <w:r>
        <w:rPr>
          <w:szCs w:val="24"/>
        </w:rPr>
        <w:tab/>
        <w:t xml:space="preserve">             </w:t>
      </w:r>
      <w:r>
        <w:rPr>
          <w:szCs w:val="24"/>
        </w:rPr>
        <w:tab/>
        <w:t xml:space="preserve">  </w:t>
      </w:r>
    </w:p>
    <w:p w:rsidR="00CC2CD0" w:rsidRDefault="00CC2CD0">
      <w:pPr>
        <w:tabs>
          <w:tab w:val="center" w:pos="1831"/>
          <w:tab w:val="center" w:pos="2749"/>
          <w:tab w:val="center" w:pos="3665"/>
          <w:tab w:val="center" w:pos="4580"/>
          <w:tab w:val="center" w:pos="5497"/>
          <w:tab w:val="center" w:pos="6414"/>
        </w:tabs>
        <w:spacing w:after="178" w:line="276" w:lineRule="auto"/>
        <w:jc w:val="both"/>
        <w:rPr>
          <w:szCs w:val="24"/>
        </w:rPr>
      </w:pPr>
    </w:p>
    <w:sectPr w:rsidR="00CC2CD0" w:rsidSect="00CC2C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39"/>
      <w:pgMar w:top="720" w:right="720" w:bottom="720" w:left="720" w:header="482" w:footer="475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D79" w:rsidRDefault="001C2D79">
      <w:pPr>
        <w:spacing w:line="240" w:lineRule="auto"/>
      </w:pPr>
      <w:r>
        <w:separator/>
      </w:r>
    </w:p>
  </w:endnote>
  <w:endnote w:type="continuationSeparator" w:id="0">
    <w:p w:rsidR="001C2D79" w:rsidRDefault="001C2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toshi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CD0" w:rsidRDefault="0022434A">
    <w:pPr>
      <w:spacing w:after="0"/>
      <w:ind w:left="-1440" w:right="10802" w:firstLine="0"/>
    </w:pPr>
    <w:r w:rsidRPr="0022434A">
      <w:rPr>
        <w:rFonts w:ascii="Calibri" w:eastAsia="Calibri" w:hAnsi="Calibri" w:cs="Calibri"/>
        <w:sz w:val="22"/>
        <w:lang w:val="en-US" w:eastAsia="en-US" w:bidi="ta-IN"/>
      </w:rPr>
      <w:pict>
        <v:group id="4111" o:spid="_x0000_s4122" style="position:absolute;left:0;text-align:left;margin-left:24pt;margin-top:767.65pt;width:564.1pt;height:.5pt;z-index:251665408;mso-position-horizontal-relative:page;mso-position-vertical-relative:page" coordsize="71643,60203">
          <v:shape id="4112" o:spid="_x0000_s4123" style="position:absolute;width:91;height:91" coordsize="9144,9144" o:spt="100" adj="0,,0" path="m,l9144,r,9144l,9144,,e" fillcolor="black" stroked="f">
            <v:stroke joinstyle="round"/>
            <v:formulas/>
            <v:path o:connecttype="segments" o:connectlocs="0,0;9144,0;9144,9144;0,9144;0,0" textboxrect="0,0,9144,9144"/>
          </v:shape>
          <v:shape id="4113" o:spid="_x0000_s4124" style="position:absolute;left:60;width:71522;height:91" coordsize="7152132,9144" o:spt="100" adj="0,,0" path="m,l7152132,r,9144l,9144,,e" fillcolor="black" stroked="f">
            <v:stroke joinstyle="round"/>
            <v:formulas/>
            <v:path o:connecttype="segments" o:connectlocs="0,0;7152132,0;7152132,9144;0,9144;0,0" textboxrect="0,0,7152132,9144"/>
          </v:shape>
          <v:shape id="4114" o:spid="_x0000_s4125" style="position:absolute;left:71582;width:91;height:91" coordsize="9144,9144" o:spt="100" adj="0,,0" path="m,l9144,r,9144l,9144,,e" fillcolor="black" stroked="f">
            <v:stroke joinstyle="round"/>
            <v:formulas/>
            <v:path o:connecttype="segments" o:connectlocs="0,0;9144,0;9144,9144;0,9144;0,0" textboxrect="0,0,9144,9144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CD0" w:rsidRDefault="0022434A">
    <w:pPr>
      <w:spacing w:after="0"/>
      <w:ind w:left="-1440" w:right="10802" w:firstLine="0"/>
    </w:pPr>
    <w:r w:rsidRPr="0022434A">
      <w:rPr>
        <w:rFonts w:ascii="Calibri" w:eastAsia="Calibri" w:hAnsi="Calibri" w:cs="Calibri"/>
        <w:sz w:val="22"/>
        <w:lang w:val="en-US" w:eastAsia="en-US" w:bidi="ta-IN"/>
      </w:rPr>
      <w:pict>
        <v:group id="4115" o:spid="_x0000_s4111" style="position:absolute;left:0;text-align:left;margin-left:24pt;margin-top:767.65pt;width:564.1pt;height:.5pt;z-index:251666432;mso-position-horizontal-relative:page;mso-position-vertical-relative:page" coordsize="71643,60203">
          <v:shape id="4116" o:spid="_x0000_s4112" style="position:absolute;width:91;height:91" coordsize="9144,9144" o:spt="100" adj="0,,0" path="m,l9144,r,9144l,9144,,e" fillcolor="black" stroked="f">
            <v:stroke joinstyle="round"/>
            <v:formulas/>
            <v:path o:connecttype="segments" o:connectlocs="0,0;9144,0;9144,9144;0,9144;0,0" textboxrect="0,0,9144,9144"/>
          </v:shape>
          <v:shape id="4117" o:spid="_x0000_s4113" style="position:absolute;left:60;width:71522;height:91" coordsize="7152132,9144" o:spt="100" adj="0,,0" path="m,l7152132,r,9144l,9144,,e" fillcolor="black" stroked="f">
            <v:stroke joinstyle="round"/>
            <v:formulas/>
            <v:path o:connecttype="segments" o:connectlocs="0,0;7152132,0;7152132,9144;0,9144;0,0" textboxrect="0,0,7152132,9144"/>
          </v:shape>
          <v:shape id="4118" o:spid="_x0000_s4114" style="position:absolute;left:71582;width:91;height:91" coordsize="9144,9144" o:spt="100" adj="0,,0" path="m,l9144,r,9144l,9144,,e" fillcolor="black" stroked="f">
            <v:stroke joinstyle="round"/>
            <v:formulas/>
            <v:path o:connecttype="segments" o:connectlocs="0,0;9144,0;9144,9144;0,9144;0,0" textboxrect="0,0,9144,9144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D79" w:rsidRDefault="001C2D79">
      <w:pPr>
        <w:spacing w:after="0"/>
      </w:pPr>
      <w:r>
        <w:separator/>
      </w:r>
    </w:p>
  </w:footnote>
  <w:footnote w:type="continuationSeparator" w:id="0">
    <w:p w:rsidR="001C2D79" w:rsidRDefault="001C2D7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CD0" w:rsidRDefault="0022434A">
    <w:pPr>
      <w:spacing w:after="0"/>
      <w:ind w:left="-1440" w:right="10802" w:firstLine="0"/>
    </w:pPr>
    <w:r w:rsidRPr="0022434A">
      <w:rPr>
        <w:rFonts w:ascii="Calibri" w:eastAsia="Calibri" w:hAnsi="Calibri" w:cs="Calibri"/>
        <w:sz w:val="22"/>
        <w:lang w:val="en-US" w:eastAsia="en-US" w:bidi="ta-IN"/>
      </w:rPr>
      <w:pict>
        <v:group id="4097" o:spid="_x0000_s4115" style="position:absolute;left:0;text-align:left;margin-left:24pt;margin-top:24pt;width:564.1pt;height:.5pt;z-index:251662336;mso-position-horizontal-relative:page;mso-position-vertical-relative:page" coordsize="71643,60203">
          <v:shape id="4098" o:spid="_x0000_s4116" style="position:absolute;width:91;height:91" coordsize="9144,9144" o:spt="100" adj="0,,0" path="m,l9144,r,9144l,9144,,e" fillcolor="black" stroked="f">
            <v:stroke joinstyle="round"/>
            <v:formulas/>
            <v:path o:connecttype="segments" o:connectlocs="0,0;9144,0;9144,9144;0,9144;0,0" textboxrect="0,0,9144,9144"/>
          </v:shape>
          <v:shape id="4099" o:spid="_x0000_s4117" style="position:absolute;left:60;width:71522;height:91" coordsize="7152132,9144" o:spt="100" adj="0,,0" path="m,l7152132,r,9144l,9144,,e" fillcolor="black" stroked="f">
            <v:stroke joinstyle="round"/>
            <v:formulas/>
            <v:path o:connecttype="segments" o:connectlocs="0,0;7152132,0;7152132,9144;0,9144;0,0" textboxrect="0,0,7152132,9144"/>
          </v:shape>
          <v:shape id="4100" o:spid="_x0000_s4118" style="position:absolute;left:71582;width:91;height:91" coordsize="9144,9144" o:spt="100" adj="0,,0" path="m,l9144,r,9144l,9144,,e" fillcolor="black" stroked="f">
            <v:stroke joinstyle="round"/>
            <v:formulas/>
            <v:path o:connecttype="segments" o:connectlocs="0,0;9144,0;9144,9144;0,9144;0,0" textboxrect="0,0,9144,9144"/>
          </v:shape>
          <w10:wrap type="square" anchorx="page" anchory="page"/>
        </v:group>
      </w:pict>
    </w:r>
  </w:p>
  <w:p w:rsidR="00CC2CD0" w:rsidRDefault="0022434A">
    <w:r w:rsidRPr="0022434A">
      <w:rPr>
        <w:rFonts w:ascii="Calibri" w:eastAsia="Calibri" w:hAnsi="Calibri" w:cs="Calibri"/>
        <w:sz w:val="22"/>
        <w:lang w:val="en-US" w:eastAsia="en-US" w:bidi="ta-IN"/>
      </w:rPr>
      <w:pict>
        <v:group id="4101" o:spid="_x0000_s4119" style="position:absolute;left:0;text-align:left;margin-left:24pt;margin-top:24.5pt;width:564.1pt;height:743.15pt;z-index:-251657216;mso-position-horizontal-relative:page;mso-position-vertical-relative:page" coordsize="71643,94381203">
          <v:shape id="4102" o:spid="_x0000_s4120" style="position:absolute;width:91;height:94381" coordsize="9144,9438132" o:spt="100" adj="0,,0" path="m,l9144,r,9438132l,9438132,,e" fillcolor="black" stroked="f">
            <v:stroke joinstyle="round"/>
            <v:formulas/>
            <v:path o:connecttype="segments" o:connectlocs="0,0;9144,0;9144,9438132;0,9438132;0,0" textboxrect="0,0,9144,9438132"/>
          </v:shape>
          <v:shape id="4103" o:spid="_x0000_s4121" style="position:absolute;left:71582;width:91;height:94381" coordsize="9144,9438132" o:spt="100" adj="0,,0" path="m,l9144,r,9438132l,9438132,,e" fillcolor="black" stroked="f">
            <v:stroke joinstyle="round"/>
            <v:formulas/>
            <v:path o:connecttype="segments" o:connectlocs="0,0;9144,0;9144,9438132;0,9438132;0,0" textboxrect="0,0,9144,9438132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CD0" w:rsidRDefault="0022434A">
    <w:pPr>
      <w:spacing w:after="0"/>
      <w:ind w:left="-1440" w:right="10802" w:firstLine="0"/>
    </w:pPr>
    <w:r w:rsidRPr="0022434A">
      <w:rPr>
        <w:rFonts w:ascii="Calibri" w:eastAsia="Calibri" w:hAnsi="Calibri" w:cs="Calibri"/>
        <w:sz w:val="22"/>
        <w:lang w:val="en-US" w:eastAsia="en-US" w:bidi="ta-IN"/>
      </w:rPr>
      <w:pict>
        <v:group id="4104" o:spid="_x0000_s4104" style="position:absolute;left:0;text-align:left;margin-left:24pt;margin-top:24pt;width:564.1pt;height:.5pt;z-index:251663360;mso-position-horizontal-relative:page;mso-position-vertical-relative:page" coordsize="71643,60203">
          <v:shape id="4105" o:spid="_x0000_s4105" style="position:absolute;width:91;height:91" coordsize="9144,9144" o:spt="100" adj="0,,0" path="m,l9144,r,9144l,9144,,e" fillcolor="black" stroked="f">
            <v:stroke joinstyle="round"/>
            <v:formulas/>
            <v:path o:connecttype="segments" o:connectlocs="0,0;9144,0;9144,9144;0,9144;0,0" textboxrect="0,0,9144,9144"/>
          </v:shape>
          <v:shape id="4106" o:spid="_x0000_s4106" style="position:absolute;left:60;width:71522;height:91" coordsize="7152132,9144" o:spt="100" adj="0,,0" path="m,l7152132,r,9144l,9144,,e" fillcolor="black" stroked="f">
            <v:stroke joinstyle="round"/>
            <v:formulas/>
            <v:path o:connecttype="segments" o:connectlocs="0,0;7152132,0;7152132,9144;0,9144;0,0" textboxrect="0,0,7152132,9144"/>
          </v:shape>
          <v:shape id="4107" o:spid="_x0000_s4107" style="position:absolute;left:71582;width:91;height:91" coordsize="9144,9144" o:spt="100" adj="0,,0" path="m,l9144,r,9144l,9144,,e" fillcolor="black" stroked="f">
            <v:stroke joinstyle="round"/>
            <v:formulas/>
            <v:path o:connecttype="segments" o:connectlocs="0,0;9144,0;9144,9144;0,9144;0,0" textboxrect="0,0,9144,9144"/>
          </v:shape>
          <w10:wrap type="square" anchorx="page" anchory="page"/>
        </v:group>
      </w:pict>
    </w:r>
    <w:r w:rsidRPr="0022434A">
      <w:rPr>
        <w:rFonts w:ascii="Calibri" w:eastAsia="Calibri" w:hAnsi="Calibri" w:cs="Calibri"/>
        <w:sz w:val="22"/>
        <w:lang w:val="en-US" w:eastAsia="en-US" w:bidi="ta-IN"/>
      </w:rPr>
      <w:pict>
        <v:group id="4108" o:spid="_x0000_s4108" style="position:absolute;left:0;text-align:left;margin-left:24pt;margin-top:24.5pt;width:564.1pt;height:743.15pt;z-index:-251656192;mso-position-horizontal-relative:page;mso-position-vertical-relative:page" coordsize="71643,94381203">
          <v:shape id="4109" o:spid="_x0000_s4109" style="position:absolute;width:91;height:94381" coordsize="9144,9438132" o:spt="100" adj="0,,0" path="m,l9144,r,9438132l,9438132,,e" fillcolor="black" stroked="f">
            <v:stroke joinstyle="round"/>
            <v:formulas/>
            <v:path o:connecttype="segments" o:connectlocs="0,0;9144,0;9144,9438132;0,9438132;0,0" textboxrect="0,0,9144,9438132"/>
          </v:shape>
          <v:shape id="4110" o:spid="_x0000_s4110" style="position:absolute;left:71582;width:91;height:94381" coordsize="9144,9438132" o:spt="100" adj="0,,0" path="m,l9144,r,9438132l,9438132,,e" fillcolor="black" stroked="f">
            <v:stroke joinstyle="round"/>
            <v:formulas/>
            <v:path o:connecttype="segments" o:connectlocs="0,0;9144,0;9144,9438132;0,9438132;0,0" textboxrect="0,0,9144,9438132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CD0" w:rsidRDefault="0022434A">
    <w:pPr>
      <w:spacing w:after="0"/>
      <w:ind w:left="-1440" w:right="10802" w:firstLine="0"/>
    </w:pPr>
    <w:r w:rsidRPr="0022434A">
      <w:rPr>
        <w:rFonts w:ascii="Calibri" w:eastAsia="Calibri" w:hAnsi="Calibri" w:cs="Calibri"/>
        <w:sz w:val="22"/>
        <w:lang w:val="en-US" w:eastAsia="en-US" w:bidi="ta-IN"/>
      </w:rPr>
      <w:pict>
        <v:group id="4119" o:spid="_x0000_s4097" style="position:absolute;left:0;text-align:left;margin-left:24pt;margin-top:24pt;width:564.1pt;height:.5pt;z-index:251664384;mso-position-horizontal-relative:page;mso-position-vertical-relative:page" coordsize="71643,60203">
          <v:shape id="4120" o:spid="_x0000_s4098" style="position:absolute;width:91;height:91" coordsize="9144,9144" o:spt="100" adj="0,,0" path="m,l9144,r,9144l,9144,,e" fillcolor="black" stroked="f">
            <v:stroke joinstyle="round"/>
            <v:formulas/>
            <v:path o:connecttype="segments" o:connectlocs="0,0;9144,0;9144,9144;0,9144;0,0" textboxrect="0,0,9144,9144"/>
          </v:shape>
          <v:shape id="4121" o:spid="_x0000_s4099" style="position:absolute;left:60;width:71522;height:91" coordsize="7152132,9144" o:spt="100" adj="0,,0" path="m,l7152132,r,9144l,9144,,e" fillcolor="black" stroked="f">
            <v:stroke joinstyle="round"/>
            <v:formulas/>
            <v:path o:connecttype="segments" o:connectlocs="0,0;7152132,0;7152132,9144;0,9144;0,0" textboxrect="0,0,7152132,9144"/>
          </v:shape>
          <v:shape id="4122" o:spid="_x0000_s4100" style="position:absolute;left:71582;width:91;height:91" coordsize="9144,9144" o:spt="100" adj="0,,0" path="m,l9144,r,9144l,9144,,e" fillcolor="black" stroked="f">
            <v:stroke joinstyle="round"/>
            <v:formulas/>
            <v:path o:connecttype="segments" o:connectlocs="0,0;9144,0;9144,9144;0,9144;0,0" textboxrect="0,0,9144,9144"/>
          </v:shape>
          <w10:wrap type="square" anchorx="page" anchory="page"/>
        </v:group>
      </w:pict>
    </w:r>
  </w:p>
  <w:p w:rsidR="00CC2CD0" w:rsidRDefault="0022434A">
    <w:r w:rsidRPr="0022434A">
      <w:rPr>
        <w:rFonts w:ascii="Calibri" w:eastAsia="Calibri" w:hAnsi="Calibri" w:cs="Calibri"/>
        <w:sz w:val="22"/>
        <w:lang w:val="en-US" w:eastAsia="en-US" w:bidi="ta-IN"/>
      </w:rPr>
      <w:pict>
        <v:group id="4123" o:spid="_x0000_s4101" style="position:absolute;left:0;text-align:left;margin-left:24pt;margin-top:24.5pt;width:564.1pt;height:743.15pt;z-index:-251655168;mso-position-horizontal-relative:page;mso-position-vertical-relative:page" coordsize="71643,94381203">
          <v:shape id="4124" o:spid="_x0000_s4102" style="position:absolute;width:91;height:94381" coordsize="9144,9438132" o:spt="100" adj="0,,0" path="m,l9144,r,9438132l,9438132,,e" fillcolor="black" stroked="f">
            <v:stroke joinstyle="round"/>
            <v:formulas/>
            <v:path o:connecttype="segments" o:connectlocs="0,0;9144,0;9144,9438132;0,9438132;0,0" textboxrect="0,0,9144,9438132"/>
          </v:shape>
          <v:shape id="4125" o:spid="_x0000_s4103" style="position:absolute;left:71582;width:91;height:94381" coordsize="9144,9438132" o:spt="100" adj="0,,0" path="m,l9144,r,9438132l,9438132,,e" fillcolor="black" stroked="f">
            <v:stroke joinstyle="round"/>
            <v:formulas/>
            <v:path o:connecttype="segments" o:connectlocs="0,0;9144,0;9144,9438132;0,9438132;0,0" textboxrect="0,0,9144,9438132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AF86D62"/>
    <w:multiLevelType w:val="singleLevel"/>
    <w:tmpl w:val="CAF86D62"/>
    <w:lvl w:ilvl="0">
      <w:start w:val="16"/>
      <w:numFmt w:val="upperLetter"/>
      <w:suff w:val="space"/>
      <w:lvlText w:val="%1."/>
      <w:lvlJc w:val="left"/>
    </w:lvl>
  </w:abstractNum>
  <w:abstractNum w:abstractNumId="1">
    <w:nsid w:val="FE07E113"/>
    <w:multiLevelType w:val="singleLevel"/>
    <w:tmpl w:val="FE07E11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2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000000C"/>
    <w:multiLevelType w:val="multilevel"/>
    <w:tmpl w:val="0000000C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color w:val="000000"/>
        <w:sz w:val="24"/>
        <w:u w:val="no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color w:val="000000"/>
        <w:sz w:val="24"/>
        <w:u w:val="no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color w:val="000000"/>
        <w:sz w:val="24"/>
        <w:u w:val="no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color w:val="000000"/>
        <w:sz w:val="24"/>
        <w:u w:val="none"/>
      </w:rPr>
    </w:lvl>
  </w:abstractNum>
  <w:abstractNum w:abstractNumId="4">
    <w:nsid w:val="00000011"/>
    <w:multiLevelType w:val="multilevel"/>
    <w:tmpl w:val="000000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7E471D"/>
    <w:multiLevelType w:val="multilevel"/>
    <w:tmpl w:val="CF60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020EE4"/>
    <w:multiLevelType w:val="multilevel"/>
    <w:tmpl w:val="EC8A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FC6A0B"/>
    <w:multiLevelType w:val="singleLevel"/>
    <w:tmpl w:val="79FC6A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noPunctuationKerning/>
  <w:characterSpacingControl w:val="doNotCompress"/>
  <w:hdrShapeDefaults>
    <o:shapedefaults v:ext="edit" spidmax="8194"/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9521E2"/>
    <w:rsid w:val="000134F2"/>
    <w:rsid w:val="00042C4A"/>
    <w:rsid w:val="000622DA"/>
    <w:rsid w:val="00070A5E"/>
    <w:rsid w:val="00075629"/>
    <w:rsid w:val="000A1C7A"/>
    <w:rsid w:val="000A1D1B"/>
    <w:rsid w:val="000A4DB3"/>
    <w:rsid w:val="000A517C"/>
    <w:rsid w:val="000A7DE6"/>
    <w:rsid w:val="000C2141"/>
    <w:rsid w:val="000C4FFE"/>
    <w:rsid w:val="000D15F6"/>
    <w:rsid w:val="000D6DB1"/>
    <w:rsid w:val="0011236D"/>
    <w:rsid w:val="00116A0D"/>
    <w:rsid w:val="00131211"/>
    <w:rsid w:val="00162135"/>
    <w:rsid w:val="00165C21"/>
    <w:rsid w:val="00165F7B"/>
    <w:rsid w:val="001737E7"/>
    <w:rsid w:val="00177BD9"/>
    <w:rsid w:val="00180BCE"/>
    <w:rsid w:val="00185073"/>
    <w:rsid w:val="001A25AF"/>
    <w:rsid w:val="001A6721"/>
    <w:rsid w:val="001C2700"/>
    <w:rsid w:val="001C2D79"/>
    <w:rsid w:val="001D075A"/>
    <w:rsid w:val="001D6FA5"/>
    <w:rsid w:val="001E06FA"/>
    <w:rsid w:val="001E6E91"/>
    <w:rsid w:val="00215E29"/>
    <w:rsid w:val="00223535"/>
    <w:rsid w:val="0022434A"/>
    <w:rsid w:val="00264635"/>
    <w:rsid w:val="00274056"/>
    <w:rsid w:val="0028099C"/>
    <w:rsid w:val="002809F7"/>
    <w:rsid w:val="002A5F1E"/>
    <w:rsid w:val="002A61AD"/>
    <w:rsid w:val="002A650A"/>
    <w:rsid w:val="002A7374"/>
    <w:rsid w:val="002D16AA"/>
    <w:rsid w:val="002D28B2"/>
    <w:rsid w:val="002D67D1"/>
    <w:rsid w:val="00302EE9"/>
    <w:rsid w:val="00314F08"/>
    <w:rsid w:val="0032652F"/>
    <w:rsid w:val="00342847"/>
    <w:rsid w:val="003446A1"/>
    <w:rsid w:val="00357F39"/>
    <w:rsid w:val="0036309C"/>
    <w:rsid w:val="00375A28"/>
    <w:rsid w:val="00385370"/>
    <w:rsid w:val="00387B98"/>
    <w:rsid w:val="003A4C39"/>
    <w:rsid w:val="003B17A4"/>
    <w:rsid w:val="003B7054"/>
    <w:rsid w:val="003C7062"/>
    <w:rsid w:val="003D38A2"/>
    <w:rsid w:val="003F615D"/>
    <w:rsid w:val="0041743E"/>
    <w:rsid w:val="00444E63"/>
    <w:rsid w:val="004501C9"/>
    <w:rsid w:val="004741FC"/>
    <w:rsid w:val="004864EE"/>
    <w:rsid w:val="004975EE"/>
    <w:rsid w:val="004A1F68"/>
    <w:rsid w:val="004A3E5A"/>
    <w:rsid w:val="004B12FA"/>
    <w:rsid w:val="004D339D"/>
    <w:rsid w:val="005140D6"/>
    <w:rsid w:val="00514952"/>
    <w:rsid w:val="00517572"/>
    <w:rsid w:val="00523487"/>
    <w:rsid w:val="00546583"/>
    <w:rsid w:val="00556986"/>
    <w:rsid w:val="0058534C"/>
    <w:rsid w:val="0059048E"/>
    <w:rsid w:val="00592402"/>
    <w:rsid w:val="005A2557"/>
    <w:rsid w:val="005B050C"/>
    <w:rsid w:val="005C13FB"/>
    <w:rsid w:val="005C24D6"/>
    <w:rsid w:val="00631BA3"/>
    <w:rsid w:val="00686C6E"/>
    <w:rsid w:val="006A603C"/>
    <w:rsid w:val="006A660C"/>
    <w:rsid w:val="006B2302"/>
    <w:rsid w:val="006B2731"/>
    <w:rsid w:val="006E65FC"/>
    <w:rsid w:val="00707D2E"/>
    <w:rsid w:val="00712FF3"/>
    <w:rsid w:val="00727770"/>
    <w:rsid w:val="00734BC8"/>
    <w:rsid w:val="0075524A"/>
    <w:rsid w:val="00795998"/>
    <w:rsid w:val="007972EC"/>
    <w:rsid w:val="007C7306"/>
    <w:rsid w:val="00823E8E"/>
    <w:rsid w:val="00833441"/>
    <w:rsid w:val="00851B75"/>
    <w:rsid w:val="008645DB"/>
    <w:rsid w:val="00875D72"/>
    <w:rsid w:val="008A1D24"/>
    <w:rsid w:val="008A3CB9"/>
    <w:rsid w:val="008C0DCE"/>
    <w:rsid w:val="008E776A"/>
    <w:rsid w:val="008F1966"/>
    <w:rsid w:val="00906794"/>
    <w:rsid w:val="009102D2"/>
    <w:rsid w:val="00932CD4"/>
    <w:rsid w:val="009521E2"/>
    <w:rsid w:val="0096334E"/>
    <w:rsid w:val="009652EB"/>
    <w:rsid w:val="009772DF"/>
    <w:rsid w:val="009A10B7"/>
    <w:rsid w:val="009D2831"/>
    <w:rsid w:val="009D5BD7"/>
    <w:rsid w:val="009F36F3"/>
    <w:rsid w:val="00A040BB"/>
    <w:rsid w:val="00A112E2"/>
    <w:rsid w:val="00A3018A"/>
    <w:rsid w:val="00A316E4"/>
    <w:rsid w:val="00A3577C"/>
    <w:rsid w:val="00A45883"/>
    <w:rsid w:val="00A55C8F"/>
    <w:rsid w:val="00A73219"/>
    <w:rsid w:val="00A95B61"/>
    <w:rsid w:val="00AD288A"/>
    <w:rsid w:val="00B2489E"/>
    <w:rsid w:val="00B25A9C"/>
    <w:rsid w:val="00B37288"/>
    <w:rsid w:val="00BB05D4"/>
    <w:rsid w:val="00BE33AC"/>
    <w:rsid w:val="00BE6C9B"/>
    <w:rsid w:val="00BF716A"/>
    <w:rsid w:val="00C177EC"/>
    <w:rsid w:val="00CA6500"/>
    <w:rsid w:val="00CA6702"/>
    <w:rsid w:val="00CC2B0C"/>
    <w:rsid w:val="00CC2CD0"/>
    <w:rsid w:val="00CE0420"/>
    <w:rsid w:val="00CE3BCC"/>
    <w:rsid w:val="00CE5000"/>
    <w:rsid w:val="00CF228B"/>
    <w:rsid w:val="00CF3A1E"/>
    <w:rsid w:val="00D66232"/>
    <w:rsid w:val="00D70F14"/>
    <w:rsid w:val="00D76638"/>
    <w:rsid w:val="00D85E6D"/>
    <w:rsid w:val="00D872A4"/>
    <w:rsid w:val="00DE6AF2"/>
    <w:rsid w:val="00DF0196"/>
    <w:rsid w:val="00DF415F"/>
    <w:rsid w:val="00E13B9C"/>
    <w:rsid w:val="00E14846"/>
    <w:rsid w:val="00E16CEE"/>
    <w:rsid w:val="00E2380E"/>
    <w:rsid w:val="00E23CB9"/>
    <w:rsid w:val="00E24DAE"/>
    <w:rsid w:val="00E30750"/>
    <w:rsid w:val="00E362EC"/>
    <w:rsid w:val="00E45FF8"/>
    <w:rsid w:val="00E6480C"/>
    <w:rsid w:val="00E807A8"/>
    <w:rsid w:val="00E84DB2"/>
    <w:rsid w:val="00E973F1"/>
    <w:rsid w:val="00EA33AF"/>
    <w:rsid w:val="00EC180C"/>
    <w:rsid w:val="00EE0AAF"/>
    <w:rsid w:val="00EE45D5"/>
    <w:rsid w:val="00F01F33"/>
    <w:rsid w:val="00F15442"/>
    <w:rsid w:val="00F34BE5"/>
    <w:rsid w:val="00F35036"/>
    <w:rsid w:val="00F36DE8"/>
    <w:rsid w:val="00F410FB"/>
    <w:rsid w:val="00F41F56"/>
    <w:rsid w:val="00F63C58"/>
    <w:rsid w:val="00F66632"/>
    <w:rsid w:val="00F71670"/>
    <w:rsid w:val="00FA797D"/>
    <w:rsid w:val="00FC094A"/>
    <w:rsid w:val="00FC6BE6"/>
    <w:rsid w:val="00FD41F8"/>
    <w:rsid w:val="00FF523C"/>
    <w:rsid w:val="29490F72"/>
    <w:rsid w:val="50AA4AD6"/>
    <w:rsid w:val="6149351D"/>
    <w:rsid w:val="79D86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CD0"/>
    <w:pPr>
      <w:spacing w:after="160" w:line="259" w:lineRule="auto"/>
      <w:ind w:left="10" w:hanging="10"/>
    </w:pPr>
    <w:rPr>
      <w:rFonts w:eastAsia="Times New Roman"/>
      <w:color w:val="000000"/>
      <w:sz w:val="24"/>
      <w:szCs w:val="22"/>
      <w:lang w:val="en-IN" w:eastAsia="en-IN"/>
    </w:rPr>
  </w:style>
  <w:style w:type="paragraph" w:styleId="Heading1">
    <w:name w:val="heading 1"/>
    <w:link w:val="Heading1Char"/>
    <w:uiPriority w:val="9"/>
    <w:qFormat/>
    <w:rsid w:val="00CC2CD0"/>
    <w:pPr>
      <w:keepNext/>
      <w:keepLines/>
      <w:pBdr>
        <w:bottom w:val="single" w:sz="4" w:space="0" w:color="000000"/>
      </w:pBdr>
      <w:shd w:val="clear" w:color="auto" w:fill="E5DFEC"/>
      <w:spacing w:after="504" w:line="265" w:lineRule="auto"/>
      <w:ind w:left="10" w:hanging="10"/>
      <w:outlineLvl w:val="0"/>
    </w:pPr>
    <w:rPr>
      <w:rFonts w:ascii="Book Antiqua" w:eastAsia="Book Antiqua" w:hAnsi="Book Antiqua" w:cs="Book Antiqua"/>
      <w:color w:val="000000"/>
      <w:sz w:val="24"/>
      <w:szCs w:val="22"/>
      <w:lang w:val="en-IN" w:eastAsia="en-IN"/>
    </w:rPr>
  </w:style>
  <w:style w:type="paragraph" w:styleId="Heading2">
    <w:name w:val="heading 2"/>
    <w:link w:val="Heading2Char"/>
    <w:uiPriority w:val="9"/>
    <w:unhideWhenUsed/>
    <w:qFormat/>
    <w:rsid w:val="00CC2CD0"/>
    <w:pPr>
      <w:keepNext/>
      <w:keepLines/>
      <w:pBdr>
        <w:bottom w:val="single" w:sz="4" w:space="0" w:color="000000"/>
      </w:pBdr>
      <w:shd w:val="clear" w:color="auto" w:fill="E5DFEC"/>
      <w:spacing w:after="504" w:line="265" w:lineRule="auto"/>
      <w:ind w:left="10" w:hanging="10"/>
      <w:outlineLvl w:val="1"/>
    </w:pPr>
    <w:rPr>
      <w:rFonts w:ascii="Book Antiqua" w:eastAsia="Book Antiqua" w:hAnsi="Book Antiqua" w:cs="Book Antiqua"/>
      <w:color w:val="000000"/>
      <w:sz w:val="24"/>
      <w:szCs w:val="22"/>
      <w:lang w:val="en-IN" w:eastAsia="en-IN"/>
    </w:rPr>
  </w:style>
  <w:style w:type="paragraph" w:styleId="Heading3">
    <w:name w:val="heading 3"/>
    <w:basedOn w:val="Normal"/>
    <w:next w:val="Normal"/>
    <w:uiPriority w:val="9"/>
    <w:unhideWhenUsed/>
    <w:qFormat/>
    <w:rsid w:val="00CC2C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CC2CD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CC2CD0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="Calibri" w:eastAsia="SimSun" w:hAnsi="Calibri"/>
      <w:color w:val="auto"/>
      <w:sz w:val="22"/>
      <w:lang w:val="en-US" w:eastAsia="en-US"/>
    </w:rPr>
  </w:style>
  <w:style w:type="character" w:styleId="Hyperlink">
    <w:name w:val="Hyperlink"/>
    <w:basedOn w:val="DefaultParagraphFont"/>
    <w:uiPriority w:val="99"/>
    <w:qFormat/>
    <w:rsid w:val="00CC2CD0"/>
    <w:rPr>
      <w:color w:val="67AABF"/>
      <w:u w:val="single"/>
    </w:rPr>
  </w:style>
  <w:style w:type="table" w:styleId="TableGrid">
    <w:name w:val="Table Grid"/>
    <w:basedOn w:val="TableNormal"/>
    <w:uiPriority w:val="39"/>
    <w:qFormat/>
    <w:rsid w:val="00CC2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qFormat/>
    <w:rsid w:val="00CC2CD0"/>
    <w:rPr>
      <w:rFonts w:ascii="Book Antiqua" w:eastAsia="Book Antiqua" w:hAnsi="Book Antiqua" w:cs="Book Antiqua"/>
      <w:b/>
      <w:color w:val="000000"/>
      <w:sz w:val="24"/>
    </w:rPr>
  </w:style>
  <w:style w:type="character" w:customStyle="1" w:styleId="Heading2Char">
    <w:name w:val="Heading 2 Char"/>
    <w:link w:val="Heading2"/>
    <w:uiPriority w:val="9"/>
    <w:qFormat/>
    <w:rsid w:val="00CC2CD0"/>
    <w:rPr>
      <w:rFonts w:ascii="Book Antiqua" w:eastAsia="Book Antiqua" w:hAnsi="Book Antiqua" w:cs="Book Antiqua"/>
      <w:b/>
      <w:color w:val="000000"/>
      <w:sz w:val="24"/>
    </w:rPr>
  </w:style>
  <w:style w:type="table" w:customStyle="1" w:styleId="TableGrid0">
    <w:name w:val="TableGrid"/>
    <w:qFormat/>
    <w:rsid w:val="00CC2CD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2CD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CD0"/>
    <w:pPr>
      <w:pBdr>
        <w:top w:val="single" w:sz="4" w:space="10" w:color="6F6F74"/>
        <w:bottom w:val="single" w:sz="4" w:space="10" w:color="6F6F74"/>
      </w:pBdr>
      <w:spacing w:before="360" w:after="360"/>
      <w:ind w:left="864" w:right="864"/>
      <w:jc w:val="center"/>
    </w:pPr>
    <w:rPr>
      <w:i/>
      <w:iCs/>
      <w:color w:val="6F6F7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C2CD0"/>
    <w:rPr>
      <w:rFonts w:ascii="Times New Roman"/>
      <w:i/>
      <w:iCs/>
      <w:color w:val="6F6F74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C2CD0"/>
    <w:rPr>
      <w:rFonts w:ascii="Calibri" w:eastAsia="SimSun" w:hAnsi="Calibr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5"/>
    <customShpInfo spid="_x0000_s4106"/>
    <customShpInfo spid="_x0000_s4107"/>
    <customShpInfo spid="_x0000_s4104"/>
    <customShpInfo spid="_x0000_s4109"/>
    <customShpInfo spid="_x0000_s4110"/>
    <customShpInfo spid="_x0000_s4108"/>
    <customShpInfo spid="_x0000_s4116"/>
    <customShpInfo spid="_x0000_s4117"/>
    <customShpInfo spid="_x0000_s4118"/>
    <customShpInfo spid="_x0000_s4115"/>
    <customShpInfo spid="_x0000_s4120"/>
    <customShpInfo spid="_x0000_s4121"/>
    <customShpInfo spid="_x0000_s4119"/>
    <customShpInfo spid="_x0000_s4098"/>
    <customShpInfo spid="_x0000_s4099"/>
    <customShpInfo spid="_x0000_s4100"/>
    <customShpInfo spid="_x0000_s4097"/>
    <customShpInfo spid="_x0000_s4102"/>
    <customShpInfo spid="_x0000_s4103"/>
    <customShpInfo spid="_x0000_s4101"/>
    <customShpInfo spid="_x0000_s4112"/>
    <customShpInfo spid="_x0000_s4113"/>
    <customShpInfo spid="_x0000_s4114"/>
    <customShpInfo spid="_x0000_s4111"/>
    <customShpInfo spid="_x0000_s4123"/>
    <customShpInfo spid="_x0000_s4124"/>
    <customShpInfo spid="_x0000_s4125"/>
    <customShpInfo spid="_x0000_s412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9FF482-315B-4008-AF39-06FFF83F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Nivas</dc:creator>
  <cp:lastModifiedBy>ABI KUMAR</cp:lastModifiedBy>
  <cp:revision>10</cp:revision>
  <cp:lastPrinted>2018-09-06T14:49:00Z</cp:lastPrinted>
  <dcterms:created xsi:type="dcterms:W3CDTF">2024-01-04T00:57:00Z</dcterms:created>
  <dcterms:modified xsi:type="dcterms:W3CDTF">2024-01-04T01:40:00Z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320d2d7f827241d9bd791b2f7cd0dcb2</vt:lpwstr>
  </property>
  <property fmtid="{D5CDD505-2E9C-101B-9397-08002B2CF9AE}" pid="3" name="KSOProductBuildVer">
    <vt:lpwstr>1033-12.2.0.13359</vt:lpwstr>
  </property>
</Properties>
</file>